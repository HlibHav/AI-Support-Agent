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TaskFlow Pro - API Documentation</w:t>
      </w:r>
    </w:p>
    <w:p>
      <w:pPr>
        <w:pStyle w:val="Heading1"/>
      </w:pPr>
      <w:r>
        <w:t>Getting Started with TaskFlow Pro API</w:t>
      </w:r>
    </w:p>
    <w:p>
      <w:r>
        <w:t>The TaskFlow Pro API allows you to integrate your applications with our project management platform. This RESTful API provides access to all core features.</w:t>
      </w:r>
    </w:p>
    <w:p>
      <w:pPr>
        <w:pStyle w:val="Heading1"/>
      </w:pPr>
      <w:r>
        <w:t>Authentication</w:t>
      </w:r>
    </w:p>
    <w:p>
      <w:r>
        <w:t>TaskFlow Pro uses API keys for authentication. Generate your API key from the Settings &gt; API section in your dashboard.</w:t>
      </w:r>
    </w:p>
    <w:p>
      <w:r>
        <w:t>Include your API key in the header of all requests:</w:t>
      </w:r>
    </w:p>
    <w:p>
      <w:r>
        <w:t>Authorization: Bearer YOUR_API_KEY</w:t>
      </w:r>
    </w:p>
    <w:p>
      <w:pPr>
        <w:pStyle w:val="Heading1"/>
      </w:pPr>
      <w:r>
        <w:t>Base URL</w:t>
      </w:r>
    </w:p>
    <w:p>
      <w:r>
        <w:t>https://api.taskflow.pro/v1</w:t>
      </w:r>
    </w:p>
    <w:p>
      <w:pPr>
        <w:pStyle w:val="Heading1"/>
      </w:pPr>
      <w:r>
        <w:t>Projects API</w:t>
      </w:r>
    </w:p>
    <w:p>
      <w:pPr>
        <w:pStyle w:val="Heading2"/>
      </w:pPr>
      <w:r>
        <w:t>GET /projects</w:t>
      </w:r>
    </w:p>
    <w:p>
      <w:r>
        <w:t>Retrieve all projects for the authenticated user.</w:t>
      </w:r>
    </w:p>
    <w:p>
      <w:r>
        <w:t>Response: Array of project objects with id, name, description, created_at, updated_at.</w:t>
      </w:r>
    </w:p>
    <w:p>
      <w:pPr>
        <w:pStyle w:val="Heading2"/>
      </w:pPr>
      <w:r>
        <w:t>POST /projects</w:t>
      </w:r>
    </w:p>
    <w:p>
      <w:r>
        <w:t>Create a new project.</w:t>
      </w:r>
    </w:p>
    <w:p>
      <w:r>
        <w:t>Required fields: name, description</w:t>
      </w:r>
    </w:p>
    <w:p>
      <w:r>
        <w:t>Optional fields: deadline, team_members, priority</w:t>
      </w:r>
    </w:p>
    <w:p>
      <w:pPr>
        <w:pStyle w:val="Heading1"/>
      </w:pPr>
      <w:r>
        <w:t>Tasks API</w:t>
      </w:r>
    </w:p>
    <w:p>
      <w:pPr>
        <w:pStyle w:val="Heading2"/>
      </w:pPr>
      <w:r>
        <w:t>GET /projects/{project_id}/tasks</w:t>
      </w:r>
    </w:p>
    <w:p>
      <w:r>
        <w:t>Retrieve all tasks for a specific project.</w:t>
      </w:r>
    </w:p>
    <w:p>
      <w:pPr>
        <w:pStyle w:val="Heading2"/>
      </w:pPr>
      <w:r>
        <w:t>POST /projects/{project_id}/tasks</w:t>
      </w:r>
    </w:p>
    <w:p>
      <w:r>
        <w:t>Create a new task within a project.</w:t>
      </w:r>
    </w:p>
    <w:p>
      <w:r>
        <w:t>Required fields: title, description, assignee_id</w:t>
      </w:r>
    </w:p>
    <w:p>
      <w:r>
        <w:t>Optional fields: due_date, priority, tags</w:t>
      </w:r>
    </w:p>
    <w:p>
      <w:pPr>
        <w:pStyle w:val="Heading1"/>
      </w:pPr>
      <w:r>
        <w:t>Users API</w:t>
      </w:r>
    </w:p>
    <w:p>
      <w:pPr>
        <w:pStyle w:val="Heading2"/>
      </w:pPr>
      <w:r>
        <w:t>GET /users</w:t>
      </w:r>
    </w:p>
    <w:p>
      <w:r>
        <w:t>Retrieve all team members.</w:t>
      </w:r>
    </w:p>
    <w:p>
      <w:pPr>
        <w:pStyle w:val="Heading2"/>
      </w:pPr>
      <w:r>
        <w:t>GET /users/{user_id}</w:t>
      </w:r>
    </w:p>
    <w:p>
      <w:r>
        <w:t>Retrieve specific user details.</w:t>
      </w:r>
    </w:p>
    <w:p>
      <w:pPr>
        <w:pStyle w:val="Heading1"/>
      </w:pPr>
      <w:r>
        <w:t>Rate Limiting</w:t>
      </w:r>
    </w:p>
    <w:p>
      <w:r>
        <w:t>API requests are limited to 1000 requests per hour per API key.</w:t>
      </w:r>
    </w:p>
    <w:p>
      <w:pPr>
        <w:pStyle w:val="Heading1"/>
      </w:pPr>
      <w:r>
        <w:t>Error Handling</w:t>
      </w:r>
    </w:p>
    <w:p>
      <w:r>
        <w:t>The API returns standard HTTP status codes:</w:t>
      </w:r>
    </w:p>
    <w:p>
      <w:r>
        <w:t>200 - Success</w:t>
      </w:r>
    </w:p>
    <w:p>
      <w:r>
        <w:t>400 - Bad Request</w:t>
      </w:r>
    </w:p>
    <w:p>
      <w:r>
        <w:t>401 - Unauthorized</w:t>
      </w:r>
    </w:p>
    <w:p>
      <w:r>
        <w:t>403 - Forbidden</w:t>
      </w:r>
    </w:p>
    <w:p>
      <w:r>
        <w:t>404 - Not Found</w:t>
      </w:r>
    </w:p>
    <w:p>
      <w:r>
        <w:t>429 - Too Many Requests</w:t>
      </w:r>
    </w:p>
    <w:p>
      <w:r>
        <w:t>500 - Internal Server Error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