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TaskFlow Pro - User Guide</w:t>
      </w:r>
    </w:p>
    <w:p>
      <w:pPr>
        <w:pStyle w:val="Heading1"/>
      </w:pPr>
      <w:r>
        <w:t>Welcome to TaskFlow Pro</w:t>
      </w:r>
    </w:p>
    <w:p>
      <w:r>
        <w:t>TaskFlow Pro is a comprehensive project management SaaS platform designed to help teams collaborate efficiently and manage projects from start to finish.</w:t>
      </w:r>
    </w:p>
    <w:p>
      <w:pPr>
        <w:pStyle w:val="Heading1"/>
      </w:pPr>
      <w:r>
        <w:t>Getting Started</w:t>
      </w:r>
    </w:p>
    <w:p>
      <w:pPr>
        <w:pStyle w:val="Heading2"/>
      </w:pPr>
      <w:r>
        <w:t>Account Setup</w:t>
      </w:r>
    </w:p>
    <w:p>
      <w:r>
        <w:t>1. Sign up for TaskFlow Pro at https://taskflow.pro</w:t>
        <w:br/>
      </w:r>
      <w:r>
        <w:t>2. Verify your email address</w:t>
        <w:br/>
      </w:r>
      <w:r>
        <w:t>3. Complete your profile setup</w:t>
        <w:br/>
      </w:r>
      <w:r>
        <w:t>4. Invite your team members</w:t>
      </w:r>
    </w:p>
    <w:p>
      <w:pPr>
        <w:pStyle w:val="Heading1"/>
      </w:pPr>
      <w:r>
        <w:t>Core Features</w:t>
      </w:r>
    </w:p>
    <w:p>
      <w:pPr>
        <w:pStyle w:val="Heading2"/>
      </w:pPr>
      <w:r>
        <w:t>Project Management</w:t>
      </w:r>
    </w:p>
    <w:p>
      <w:r>
        <w:t>Create unlimited projects, set deadlines and milestones, track progress with visual timelines, and assign team members to projects.</w:t>
      </w:r>
    </w:p>
    <w:p>
      <w:pPr>
        <w:pStyle w:val="Heading2"/>
      </w:pPr>
      <w:r>
        <w:t>Task Management</w:t>
      </w:r>
    </w:p>
    <w:p>
      <w:r>
        <w:t>Create tasks with descriptions and priorities, set due dates and reminders, add attachments and comments, and track time spent on tasks.</w:t>
      </w:r>
    </w:p>
    <w:p>
      <w:pPr>
        <w:pStyle w:val="Heading2"/>
      </w:pPr>
      <w:r>
        <w:t>Team Collaboration</w:t>
      </w:r>
    </w:p>
    <w:p>
      <w:r>
        <w:t>Real-time chat within projects, file sharing and version control, team member @mentions, and activity notifications.</w:t>
      </w:r>
    </w:p>
    <w:p>
      <w:pPr>
        <w:pStyle w:val="Heading1"/>
      </w:pPr>
      <w:r>
        <w:t>User Roles and Permissions</w:t>
      </w:r>
    </w:p>
    <w:p>
      <w:pPr>
        <w:pStyle w:val="Heading2"/>
      </w:pPr>
      <w:r>
        <w:t>Admin</w:t>
      </w:r>
    </w:p>
    <w:p>
      <w:r>
        <w:t>Full access to all features, user management, billing and subscription management, and security settings.</w:t>
      </w:r>
    </w:p>
    <w:p>
      <w:pPr>
        <w:pStyle w:val="Heading2"/>
      </w:pPr>
      <w:r>
        <w:t>Project Manager</w:t>
      </w:r>
    </w:p>
    <w:p>
      <w:r>
        <w:t>Create and manage projects, assign tasks to team members, view project reports, and manage project settings.</w:t>
      </w:r>
    </w:p>
    <w:p>
      <w:pPr>
        <w:pStyle w:val="Heading2"/>
      </w:pPr>
      <w:r>
        <w:t>Team Member</w:t>
      </w:r>
    </w:p>
    <w:p>
      <w:r>
        <w:t>View assigned tasks, update task status, participate in discussions, and submit time logs.</w:t>
      </w:r>
    </w:p>
    <w:p>
      <w:pPr>
        <w:pStyle w:val="Heading1"/>
      </w:pPr>
      <w:r>
        <w:t>Pricing Plans</w:t>
      </w:r>
    </w:p>
    <w:p>
      <w:pPr>
        <w:pStyle w:val="Heading2"/>
      </w:pPr>
      <w:r>
        <w:t>Starter Plan ($9/month)</w:t>
      </w:r>
    </w:p>
    <w:p>
      <w:r>
        <w:t>Up to 5 team members, 10 projects, 5GB storage, basic support.</w:t>
      </w:r>
    </w:p>
    <w:p>
      <w:pPr>
        <w:pStyle w:val="Heading2"/>
      </w:pPr>
      <w:r>
        <w:t>Professional Plan ($19/month)</w:t>
      </w:r>
    </w:p>
    <w:p>
      <w:r>
        <w:t>Up to 25 team members, unlimited projects, 100GB storage, priority support, advanced reporting.</w:t>
      </w:r>
    </w:p>
    <w:p>
      <w:pPr>
        <w:pStyle w:val="Heading2"/>
      </w:pPr>
      <w:r>
        <w:t>Enterprise Plan ($49/month)</w:t>
      </w:r>
    </w:p>
    <w:p>
      <w:r>
        <w:t>Unlimited team members, unlimited projects, 1TB storage, 24/7 phone support, custom integrations, advanced security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