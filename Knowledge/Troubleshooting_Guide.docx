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TaskFlow Pro - Troubleshooting Guide</w:t>
      </w:r>
    </w:p>
    <w:p>
      <w:pPr>
        <w:pStyle w:val="Heading1"/>
      </w:pPr>
      <w:r>
        <w:t>Common Issues and Solutions</w:t>
      </w:r>
    </w:p>
    <w:p>
      <w:pPr>
        <w:pStyle w:val="Heading2"/>
      </w:pPr>
      <w:r>
        <w:t>Login Problems</w:t>
      </w:r>
    </w:p>
    <w:p>
      <w:pPr>
        <w:pStyle w:val="Heading3"/>
      </w:pPr>
      <w:r>
        <w:t>Cannot login to account</w:t>
      </w:r>
    </w:p>
    <w:p>
      <w:r>
        <w:t>Solution: Check your email and password. Use the "Forgot Password" link if needed. Clear browser cache and cookies.</w:t>
      </w:r>
    </w:p>
    <w:p>
      <w:pPr>
        <w:pStyle w:val="Heading3"/>
      </w:pPr>
      <w:r>
        <w:t>Two-factor authentication not working</w:t>
      </w:r>
    </w:p>
    <w:p>
      <w:r>
        <w:t>Solution: Ensure your device clock is synchronized. Generate backup codes from security settings.</w:t>
      </w:r>
    </w:p>
    <w:p>
      <w:pPr>
        <w:pStyle w:val="Heading2"/>
      </w:pPr>
      <w:r>
        <w:t>Project Management Issues</w:t>
      </w:r>
    </w:p>
    <w:p>
      <w:pPr>
        <w:pStyle w:val="Heading3"/>
      </w:pPr>
      <w:r>
        <w:t>Projects not loading</w:t>
      </w:r>
    </w:p>
    <w:p>
      <w:r>
        <w:t>Solution: Refresh the page. Check your internet connection. Try switching to a different browser.</w:t>
      </w:r>
    </w:p>
    <w:p>
      <w:pPr>
        <w:pStyle w:val="Heading3"/>
      </w:pPr>
      <w:r>
        <w:t>Cannot create new projects</w:t>
      </w:r>
    </w:p>
    <w:p>
      <w:r>
        <w:t>Solution: Verify you have project creation permissions. Check if you have reached your plan limit.</w:t>
      </w:r>
    </w:p>
    <w:p>
      <w:pPr>
        <w:pStyle w:val="Heading3"/>
      </w:pPr>
      <w:r>
        <w:t>Tasks not syncing</w:t>
      </w:r>
    </w:p>
    <w:p>
      <w:r>
        <w:t>Solution: Ensure you have a stable internet connection. Log out and log back in.</w:t>
      </w:r>
    </w:p>
    <w:p>
      <w:pPr>
        <w:pStyle w:val="Heading2"/>
      </w:pPr>
      <w:r>
        <w:t>Notification Issues</w:t>
      </w:r>
    </w:p>
    <w:p>
      <w:pPr>
        <w:pStyle w:val="Heading3"/>
      </w:pPr>
      <w:r>
        <w:t>Not receiving email notifications</w:t>
      </w:r>
    </w:p>
    <w:p>
      <w:r>
        <w:t>Solution: Check your spam folder. Verify notification settings in your profile. Ensure your email address is verified.</w:t>
      </w:r>
    </w:p>
    <w:p>
      <w:pPr>
        <w:pStyle w:val="Heading3"/>
      </w:pPr>
      <w:r>
        <w:t>Mobile app notifications not working</w:t>
      </w:r>
    </w:p>
    <w:p>
      <w:r>
        <w:t>Solution: Check notification permissions in device settings. Update the app to the latest version.</w:t>
      </w:r>
    </w:p>
    <w:p>
      <w:pPr>
        <w:pStyle w:val="Heading2"/>
      </w:pPr>
      <w:r>
        <w:t>Performance Issues</w:t>
      </w:r>
    </w:p>
    <w:p>
      <w:pPr>
        <w:pStyle w:val="Heading3"/>
      </w:pPr>
      <w:r>
        <w:t>Slow loading times</w:t>
      </w:r>
    </w:p>
    <w:p>
      <w:r>
        <w:t>Solution: Clear browser cache. Disable browser extensions. Check your internet speed.</w:t>
      </w:r>
    </w:p>
    <w:p>
      <w:pPr>
        <w:pStyle w:val="Heading3"/>
      </w:pPr>
      <w:r>
        <w:t>App crashes or freezes</w:t>
      </w:r>
    </w:p>
    <w:p>
      <w:r>
        <w:t>Solution: Update your browser. Try using incognito/private mode. Contact support if issue persists.</w:t>
      </w:r>
    </w:p>
    <w:p>
      <w:pPr>
        <w:pStyle w:val="Heading2"/>
      </w:pPr>
      <w:r>
        <w:t>Integration Problems</w:t>
      </w:r>
    </w:p>
    <w:p>
      <w:pPr>
        <w:pStyle w:val="Heading3"/>
      </w:pPr>
      <w:r>
        <w:t>Third-party integrations not working</w:t>
      </w:r>
    </w:p>
    <w:p>
      <w:r>
        <w:t>Solution: Reauthorize the integration. Check if the third-party service is experiencing issues.</w:t>
      </w:r>
    </w:p>
    <w:p>
      <w:pPr>
        <w:pStyle w:val="Heading2"/>
      </w:pPr>
      <w:r>
        <w:t>Data Export Issues</w:t>
      </w:r>
    </w:p>
    <w:p>
      <w:pPr>
        <w:pStyle w:val="Heading3"/>
      </w:pPr>
      <w:r>
        <w:t>Cannot export project data</w:t>
      </w:r>
    </w:p>
    <w:p>
      <w:r>
        <w:t>Solution: Ensure you have export permissions. Try exporting smaller date ranges.</w:t>
      </w:r>
    </w:p>
    <w:p>
      <w:pPr>
        <w:pStyle w:val="Heading1"/>
      </w:pPr>
      <w:r>
        <w:t>Contact Support</w:t>
      </w:r>
    </w:p>
    <w:p>
      <w:r>
        <w:t>If none of these solutions work:</w:t>
      </w:r>
    </w:p>
    <w:p>
      <w:r>
        <w:t>• Live Chat: Available 24/7 in the app</w:t>
      </w:r>
    </w:p>
    <w:p>
      <w:r>
        <w:t>• Email: support@taskflow.pro</w:t>
      </w:r>
    </w:p>
    <w:p>
      <w:r>
        <w:t>• Phone: Available for Professional and Enterprise plans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